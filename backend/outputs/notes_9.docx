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Notes</w:t>
      </w:r>
    </w:p>
    <w:p>
      <w:r>
        <w:t>```json</w:t>
        <w:br/>
        <w:t>{</w:t>
        <w:br/>
        <w:t xml:space="preserve">  "Summary": "The speaker discusses two AI-powered projects: one that generates tourism itineraries, tours, and trips and the other that generates minutes of meetings from audio uploads, extracting key points and important information.",</w:t>
        <w:br/>
        <w:t xml:space="preserve">  "Key Points": [</w:t>
        <w:br/>
        <w:t xml:space="preserve">    "Two AI projects are being discussed.",</w:t>
        <w:br/>
        <w:t xml:space="preserve">    "The first project generates tourism itineraries, tours, and trips.",</w:t>
        <w:br/>
        <w:t xml:space="preserve">    "The second project, Talk To Pro, generates minutes of meetings from audio uploads.",</w:t>
        <w:br/>
        <w:t xml:space="preserve">    "The goal is to extract key points and important information from audio.",</w:t>
        <w:br/>
        <w:t xml:space="preserve">    "The speaker recorded audio to generate an output and test the project."</w:t>
        <w:br/>
        <w:t xml:space="preserve">  ],</w:t>
        <w:br/>
        <w:t xml:space="preserve">  "Decisions": [],</w:t>
        <w:br/>
        <w:t xml:space="preserve">  "Action Items": [</w:t>
        <w:br/>
        <w:t xml:space="preserve">    "Generate output from the audio recording and assess the project's effectiveness."</w:t>
        <w:br/>
        <w:t xml:space="preserve">  ],</w:t>
        <w:br/>
        <w:t xml:space="preserve">  "Sentiment": "Neutral"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